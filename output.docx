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Bulunan Itemlar</w:t>
      </w:r>
    </w:p>
    <w:p>
      <w:r>
        <w:t>1..6 İstiridye 19.00</w:t>
      </w:r>
    </w:p>
    <w:p>
      <w:r>
        <w:t>1.. balık ve cips 22.00</w:t>
      </w:r>
    </w:p>
    <w:p>
      <w:r>
        <w:t>3..Monstah Rol] 114.00</w:t>
      </w:r>
    </w:p>
    <w:p>
      <w:r>
        <w:t>1, .chicken kanatları 12.00</w:t>
      </w:r>
    </w:p>
    <w:p>
      <w:r>
        <w:t>3..#Patron 28.50</w:t>
      </w:r>
    </w:p>
    <w:p>
      <w:r>
        <w:t>2 ..*Köpüklü Şarap 22.00</w:t>
      </w:r>
    </w:p>
    <w:p>
      <w:r>
        <w:t>1 ..#0 Pen likör 6.00</w:t>
      </w:r>
    </w:p>
    <w:p>
      <w:r>
        <w:t>Öğeler 219.81</w:t>
      </w:r>
    </w:p>
    <w:p>
      <w:r>
        <w:t>Kasaba/MA Vergisi 15.38 = A</w:t>
      </w:r>
    </w:p>
    <w:p>
      <w:r>
        <w:t>Total_ &lt;208.19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