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Bulunan Itemlar</w:t>
      </w:r>
    </w:p>
    <w:p>
      <w:r>
        <w:t>Plastik 2 18.50 34.00</w:t>
      </w:r>
    </w:p>
    <w:p>
      <w:r>
        <w:t>Toplam Tutar: 34.00 "</w:t>
      </w:r>
    </w:p>
    <w:p>
      <w:r>
        <w:t>Değişim: 70.00</w:t>
      </w:r>
    </w:p>
    <w:p>
      <w:r>
        <w:t>"E" lütfen tekrar gel *** 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